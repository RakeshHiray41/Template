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Appointment Confirmation</w:t>
      </w:r>
    </w:p>
    <w:p>
      <w:r>
        <w:t>Hello {name},</w:t>
      </w:r>
    </w:p>
    <w:p>
      <w:r>
        <w:t>Your appointment is scheduled on {date} at {time}.</w:t>
      </w:r>
    </w:p>
    <w:p>
      <w:r>
        <w:t>Regards,</w:t>
      </w:r>
    </w:p>
    <w:p>
      <w:r>
        <w:t>{company}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